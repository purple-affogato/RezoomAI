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after="0"/>
      </w:pPr>
      <w:r>
        <w:t>**Skills:**</w:t>
        <w:br/>
        <w:t>Languages: Python, Java, C++</w:t>
        <w:br/>
        <w:t>Technologies: AWS, Azure, Docker</w:t>
        <w:br/>
        <w:t>Soft Skills: Team Management, Communication, Problem-Solving</w:t>
        <w:br/>
        <w:br/>
        <w:t>**Professional Experience:**</w:t>
        <w:br/>
        <w:t>- **Senior Software Engineer at ABC Corporation**</w:t>
        <w:br/>
        <w:t xml:space="preserve">    • Designed and developed scalable cloud-based applications using AWS and Azure, resulting in a 30% increase in system efficiency and a 25% reduction in costs.</w:t>
        <w:br/>
        <w:t xml:space="preserve">    • Led a team of 5 engineers to implement a new project management tool, resulting in a 40% decrease in project timelines and a 30% increase in team productivity.</w:t>
        <w:br/>
        <w:t xml:space="preserve">    • Collaborated with cross-functional teams to develop and implement a new feature, resulting in a 25% increase in user engagement and a 20% increase in revenue.</w:t>
        <w:br/>
        <w:br/>
        <w:t>- **Software Engineer at DEF Startups**</w:t>
        <w:br/>
        <w:t xml:space="preserve">    • Developed and deployed multiple microservices using Docker and Kubernetes, resulting in a 50% increase in system reliability and a 30% decrease in deployment time.</w:t>
        <w:br/>
        <w:t xml:space="preserve">    • Implemented automated testing and deployment scripts, resulting in a 40% decrease in manual testing time and a 25% increase in deployment frequency.</w:t>
        <w:br/>
        <w:t xml:space="preserve">    • Participated in code reviews and contributed to the development of multiple open-source projects, resulting in a 30% increase in community engagement and a 20% increase in project visibility.</w:t>
        <w:br/>
        <w:br/>
        <w:t>- **Junior Software Engineer at GHI Inc.**</w:t>
        <w:br/>
        <w:t xml:space="preserve">    • Contributed to the development of a cloud-based CRM system using AWS and Azure, resulting in a 25% increase in system scalability and a 20% decrease in costs.</w:t>
        <w:br/>
        <w:t xml:space="preserve">    • Assisted in the implementation of a new project management tool, resulting in a 30% decrease in project timelines and a 20% increase in team productivity.</w:t>
        <w:br/>
        <w:t xml:space="preserve">    • Participated in team meetings and contributed to the development of multiple project plans, resulting in a 25% increase in project visibility and a 20% increase in team engagement.</w:t>
        <w:br/>
        <w:br/>
        <w:t>**Projects:**</w:t>
        <w:br/>
        <w:t>- **Cloud-Based E-commerce Platform**</w:t>
        <w:br/>
        <w:t xml:space="preserve">    • Designed and developed a cloud-based e-commerce platform using AWS and Azure, resulting in a 30% increase in system efficiency and a 25% reduction in costs.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